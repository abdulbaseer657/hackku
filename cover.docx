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br/>
        <w:br/>
        <w:t>I am writing to express my interest in the Software Development Engineer position currently available within your company. My strong passion for software development combined with my practical experience in developing software applications places me in a good position to be a valuable addition to your team.</w:t>
        <w:br/>
        <w:br/>
        <w:t>I am currently pursuing a Master of Science in Computer Science degree from the University of Kansas, where I have already demonstrated proficiency in leading four software development projects, utilizing various programming languages such as Java, Python, C++, and JavaScript. I possess expertise in databases such as MySQL, Oracle SQL, No-SQL, AWS RDS, DynamoDB, and MongoDB, as well as tools and technologies like AWS Cloud, GIT, Github, Jupyter Notebook, Visual Studio Code, Docker, NPM, and SDLCCI/CD.</w:t>
        <w:br/>
        <w:br/>
        <w:t>As a Software Developer at the University of Kansas, I have been responsible for designing and implementing full-stack web features in JavaScript MERN Stack (MySQL), following Agile methodology. I have also designed relations in MySQL Database (RDBMS) and migrated existing databases to AWS RDS, implemented AWS Lambda functions to connect, store and map data in S3 from MySQL RDS, and built well-designed, reusable UI components using React.js, HTML, CSS. Additionally, I re-engineered and optimized the backend using Node.js, Express.js, to build RESTful API.</w:t>
        <w:br/>
        <w:br/>
        <w:t>I also bring knowledge of Machine Learning (ML) and have worked on several projects related to it, like building four machine learning models by operating Sklearn (Python) and Pytorch to predict the value of quantity based on new data items. These projects have helped me hone my critical thinking, problem-solving, and decision-making skills.</w:t>
        <w:br/>
        <w:br/>
        <w:t>I thrive in a collaborative environment and have excellent communication and interpersonal skills, as evidenced by my experience as a Teaching Assistant at the University of Kansas. Here, I leveraged my in-depth proficiency in JavaScript to assist with Programming Paradigms while providing practical insight into modern programming languages that led to 70% better outcomes.</w:t>
        <w:br/>
        <w:br/>
        <w:t>I have also contributed to various projects as part of internships, including Enshrine Global System and CampK12, where I performed data analysis, built machine learning models and rendered support to students with problem-solving in Python and JavaScriptReact.</w:t>
        <w:br/>
        <w:br/>
        <w:t>My recent project, FullStackJobPortal, is an excellent example of my ability to use modern programming languages node.js, express, and MongoDB as a database to create REST API (api) for job listings. I also advanced the frontend by using 3 of known programming languages such as HTML, CSS, and React. I implemented manual JWT authentication and social login by utilizing GCPAuth.</w:t>
        <w:br/>
        <w:br/>
        <w:t>I would be thrilled to bring my experience and skill set to your company, where I can help your team achieve its goals, gain new skills, and grow. I appreciate your consideration of my application and look forward to hearing from you soon.</w:t>
        <w:br/>
        <w:br/>
        <w:t>Thank you for your time and attention.</w:t>
        <w:br/>
        <w:br/>
        <w:t>Sincerely,</w:t>
        <w:br/>
        <w:br/>
        <w:t>Abdul Baseer Mohammed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